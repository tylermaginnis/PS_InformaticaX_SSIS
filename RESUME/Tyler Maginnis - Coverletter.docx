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81B0" w14:textId="77777777" w:rsidR="002F26A0" w:rsidRDefault="002F26A0"/>
    <w:p w14:paraId="3F4A2F94" w14:textId="77777777" w:rsidR="002F26A0" w:rsidRDefault="002F26A0"/>
    <w:p w14:paraId="1C10174F" w14:textId="77777777" w:rsidR="002F26A0" w:rsidRDefault="002F26A0"/>
    <w:p w14:paraId="1FC6317A" w14:textId="77777777" w:rsidR="008A1F42" w:rsidRDefault="008A1F42"/>
    <w:p w14:paraId="65B3E689" w14:textId="77777777" w:rsidR="008A1F42" w:rsidRDefault="008A1F42"/>
    <w:p w14:paraId="3002C1FC" w14:textId="77777777" w:rsidR="008A1F42" w:rsidRDefault="008A1F42"/>
    <w:p w14:paraId="34D2EEEC" w14:textId="77777777" w:rsidR="008A1F42" w:rsidRDefault="008A1F42"/>
    <w:p w14:paraId="305B03AC" w14:textId="77777777" w:rsidR="002F26A0" w:rsidRDefault="00000000">
      <w:pPr>
        <w:spacing w:after="0"/>
      </w:pPr>
      <w:r>
        <w:t>Dear Hiring Manager,</w:t>
      </w:r>
    </w:p>
    <w:p w14:paraId="43DDCF1F" w14:textId="77777777" w:rsidR="008A1F42" w:rsidRDefault="008A1F42">
      <w:pPr>
        <w:spacing w:after="0"/>
      </w:pPr>
    </w:p>
    <w:p w14:paraId="2EA8AC63" w14:textId="77777777" w:rsidR="002F26A0" w:rsidRDefault="00000000">
      <w:pPr>
        <w:spacing w:after="0"/>
      </w:pPr>
      <w:r>
        <w:t>My expertise in SSIS, PowerShell, and Informatica Datamart conversion makes me an excellent fit for this role.</w:t>
      </w:r>
    </w:p>
    <w:p w14:paraId="02F5FB81" w14:textId="77777777" w:rsidR="008A1F42" w:rsidRDefault="008A1F42">
      <w:pPr>
        <w:spacing w:after="0"/>
      </w:pPr>
    </w:p>
    <w:p w14:paraId="17EA0FB5" w14:textId="77777777" w:rsidR="002F26A0" w:rsidRDefault="00000000">
      <w:pPr>
        <w:spacing w:after="0"/>
      </w:pPr>
      <w:r>
        <w:t>I am particularly proud of my work on the following GitHub repositories:</w:t>
      </w:r>
    </w:p>
    <w:p w14:paraId="09696002" w14:textId="77777777" w:rsidR="002F26A0" w:rsidRDefault="00000000">
      <w:pPr>
        <w:spacing w:after="0"/>
      </w:pPr>
      <w:r>
        <w:t xml:space="preserve">- </w:t>
      </w:r>
      <w:hyperlink r:id="rId6">
        <w:r>
          <w:rPr>
            <w:color w:val="0000FF"/>
            <w:u w:val="single"/>
          </w:rPr>
          <w:t>PS_InformaticaX_SSIS (https://github.com/tylermaginnis/PS_InformaticaX_SSIS)</w:t>
        </w:r>
      </w:hyperlink>
      <w:r>
        <w:t>: A comprehensive project demonstrating the conversion of Informatica Datamart to SSIS using PowerShell scripting and C#. This project showcases my ability to ensure seamless data integration and transformation, automate workflows, and optimize performance.</w:t>
      </w:r>
    </w:p>
    <w:p w14:paraId="68CE1CBE" w14:textId="77777777" w:rsidR="008A1F42" w:rsidRDefault="008A1F42">
      <w:pPr>
        <w:spacing w:after="0"/>
      </w:pPr>
    </w:p>
    <w:p w14:paraId="2A94EA9E" w14:textId="77777777" w:rsidR="002F26A0" w:rsidRDefault="00000000">
      <w:pPr>
        <w:spacing w:after="0"/>
      </w:pPr>
      <w:r>
        <w:t>I am excited about the opportunity to develop innovative software solutions that positively impact legal professionals and their clients. Thank you for considering my application.</w:t>
      </w:r>
    </w:p>
    <w:p w14:paraId="79601674" w14:textId="77777777" w:rsidR="008A1F42" w:rsidRDefault="008A1F42">
      <w:pPr>
        <w:spacing w:after="0"/>
      </w:pPr>
    </w:p>
    <w:p w14:paraId="2DF98A96" w14:textId="77777777" w:rsidR="002F26A0" w:rsidRDefault="00000000">
      <w:pPr>
        <w:spacing w:after="0"/>
      </w:pPr>
      <w:r>
        <w:t>Sincerely,</w:t>
      </w:r>
    </w:p>
    <w:p w14:paraId="59467881" w14:textId="77777777" w:rsidR="002F26A0" w:rsidRDefault="00000000">
      <w:pPr>
        <w:spacing w:after="0"/>
      </w:pPr>
      <w:r>
        <w:t>Tyler Maginnis</w:t>
      </w:r>
    </w:p>
    <w:sectPr w:rsidR="002F2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709346">
    <w:abstractNumId w:val="8"/>
  </w:num>
  <w:num w:numId="2" w16cid:durableId="208616072">
    <w:abstractNumId w:val="6"/>
  </w:num>
  <w:num w:numId="3" w16cid:durableId="1881940704">
    <w:abstractNumId w:val="5"/>
  </w:num>
  <w:num w:numId="4" w16cid:durableId="1882280489">
    <w:abstractNumId w:val="4"/>
  </w:num>
  <w:num w:numId="5" w16cid:durableId="1341002913">
    <w:abstractNumId w:val="7"/>
  </w:num>
  <w:num w:numId="6" w16cid:durableId="1555852502">
    <w:abstractNumId w:val="3"/>
  </w:num>
  <w:num w:numId="7" w16cid:durableId="1083453457">
    <w:abstractNumId w:val="2"/>
  </w:num>
  <w:num w:numId="8" w16cid:durableId="580914263">
    <w:abstractNumId w:val="1"/>
  </w:num>
  <w:num w:numId="9" w16cid:durableId="10456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6A0"/>
    <w:rsid w:val="00326F90"/>
    <w:rsid w:val="008A1F42"/>
    <w:rsid w:val="00AA1D8D"/>
    <w:rsid w:val="00B47730"/>
    <w:rsid w:val="00CB0664"/>
    <w:rsid w:val="00EE7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B4094B"/>
  <w14:defaultImageDpi w14:val="300"/>
  <w15:docId w15:val="{C769387E-2110-4A8C-9099-BB2A2E5D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ylermaginnis/PS_InformaticaX_S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Tyler Maginnis</cp:lastModifiedBy>
  <cp:revision>2</cp:revision>
  <dcterms:created xsi:type="dcterms:W3CDTF">2013-12-23T23:15:00Z</dcterms:created>
  <dcterms:modified xsi:type="dcterms:W3CDTF">2024-09-06T19:08:00Z</dcterms:modified>
  <cp:category/>
</cp:coreProperties>
</file>